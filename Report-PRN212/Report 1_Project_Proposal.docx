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F0E13" w14:textId="74585F2C" w:rsidR="001A4375" w:rsidRDefault="0085702A" w:rsidP="0085702A">
      <w:pPr>
        <w:pStyle w:val="u1"/>
        <w:jc w:val="center"/>
      </w:pPr>
      <w:r>
        <w:t>Report 1: Project Proposal Report (Initiation Phase)</w:t>
      </w:r>
    </w:p>
    <w:p w14:paraId="515BDBB3" w14:textId="257E0D10" w:rsidR="001A4375" w:rsidRDefault="00000000" w:rsidP="0038590F">
      <w:pPr>
        <w:pStyle w:val="u2"/>
      </w:pPr>
      <w:r>
        <w:t>Project Title</w:t>
      </w:r>
    </w:p>
    <w:p w14:paraId="06FE4FC8" w14:textId="1BC9A81F" w:rsidR="00BF220E" w:rsidRPr="00BF220E" w:rsidRDefault="00BF220E" w:rsidP="00BF220E">
      <w:pPr>
        <w:ind w:left="360"/>
      </w:pPr>
      <w:r>
        <w:t>Hệ thống Quản lý Phòng Trọ Đơn Giản (Simple Rental Management System)</w:t>
      </w:r>
    </w:p>
    <w:p w14:paraId="71721663" w14:textId="2739921B" w:rsidR="001A4375" w:rsidRDefault="00000000" w:rsidP="0038590F">
      <w:pPr>
        <w:pStyle w:val="u2"/>
      </w:pPr>
      <w:r>
        <w:t>Team Members and Roles</w:t>
      </w:r>
    </w:p>
    <w:tbl>
      <w:tblPr>
        <w:tblStyle w:val="BangLi4-Nhnmanh3"/>
        <w:tblW w:w="8928" w:type="dxa"/>
        <w:tblLook w:val="04A0" w:firstRow="1" w:lastRow="0" w:firstColumn="1" w:lastColumn="0" w:noHBand="0" w:noVBand="1"/>
      </w:tblPr>
      <w:tblGrid>
        <w:gridCol w:w="1098"/>
        <w:gridCol w:w="2520"/>
        <w:gridCol w:w="3150"/>
        <w:gridCol w:w="2160"/>
      </w:tblGrid>
      <w:tr w:rsidR="001A4375" w14:paraId="58347CBD" w14:textId="77777777" w:rsidTr="00385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0D1DA9C" w14:textId="77777777" w:rsidR="001A4375" w:rsidRPr="0038590F" w:rsidRDefault="00000000" w:rsidP="0038590F">
            <w:pPr>
              <w:jc w:val="center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No.</w:t>
            </w:r>
          </w:p>
        </w:tc>
        <w:tc>
          <w:tcPr>
            <w:tcW w:w="2520" w:type="dxa"/>
          </w:tcPr>
          <w:p w14:paraId="4DBC7C3F" w14:textId="5ECACDCA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 xml:space="preserve">Student ID </w:t>
            </w:r>
          </w:p>
        </w:tc>
        <w:tc>
          <w:tcPr>
            <w:tcW w:w="3150" w:type="dxa"/>
          </w:tcPr>
          <w:p w14:paraId="52F7541A" w14:textId="2545A377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Student Name</w:t>
            </w:r>
          </w:p>
        </w:tc>
        <w:tc>
          <w:tcPr>
            <w:tcW w:w="2160" w:type="dxa"/>
          </w:tcPr>
          <w:p w14:paraId="756253C4" w14:textId="77777777" w:rsidR="001A4375" w:rsidRPr="0038590F" w:rsidRDefault="00000000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Role</w:t>
            </w:r>
          </w:p>
        </w:tc>
      </w:tr>
      <w:tr w:rsidR="001A4375" w14:paraId="49A78F06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0A24649" w14:textId="66A6D4F9" w:rsidR="001A4375" w:rsidRPr="0038590F" w:rsidRDefault="001A4375" w:rsidP="0038590F">
            <w:pPr>
              <w:pStyle w:val="KhngDncch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1C6F4061" w14:textId="69D94FF2" w:rsidR="001A4375" w:rsidRDefault="00377842" w:rsidP="00377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HE180601</w:t>
            </w:r>
          </w:p>
        </w:tc>
        <w:tc>
          <w:tcPr>
            <w:tcW w:w="3150" w:type="dxa"/>
          </w:tcPr>
          <w:p w14:paraId="73058567" w14:textId="18D7306E" w:rsidR="001A4375" w:rsidRDefault="00377842" w:rsidP="00377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Xuân Trường</w:t>
            </w:r>
          </w:p>
        </w:tc>
        <w:tc>
          <w:tcPr>
            <w:tcW w:w="2160" w:type="dxa"/>
          </w:tcPr>
          <w:p w14:paraId="35DBBB27" w14:textId="404501DE" w:rsidR="001A4375" w:rsidRDefault="00377842" w:rsidP="00377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09D61EAA" w14:textId="079774BA" w:rsidR="001A4375" w:rsidRDefault="00000000" w:rsidP="0038590F">
      <w:pPr>
        <w:pStyle w:val="u2"/>
      </w:pPr>
      <w:r>
        <w:t>Objectives and Expected Outcomes</w:t>
      </w:r>
    </w:p>
    <w:p w14:paraId="54C5B0E6" w14:textId="198AB6AA" w:rsidR="00377842" w:rsidRDefault="00FE6134" w:rsidP="00377842">
      <w:pPr>
        <w:pStyle w:val="oancuaDanhsach"/>
        <w:numPr>
          <w:ilvl w:val="0"/>
          <w:numId w:val="16"/>
        </w:numPr>
      </w:pPr>
      <w:r>
        <w:t>Mục tiêu</w:t>
      </w:r>
      <w:r w:rsidR="00377842">
        <w:t>:</w:t>
      </w:r>
    </w:p>
    <w:p w14:paraId="1584919B" w14:textId="77777777" w:rsidR="00BF220E" w:rsidRDefault="00BF220E" w:rsidP="00377842">
      <w:pPr>
        <w:pStyle w:val="oancuaDanhsach"/>
        <w:numPr>
          <w:ilvl w:val="0"/>
          <w:numId w:val="18"/>
        </w:numPr>
      </w:pPr>
      <w:r>
        <w:t>Xây dựng một ứng dụng đơn giản, dễ sử dụng để theo dõi phòng trọ, người thuê và quản lý tiền thuê hằng tháng.</w:t>
      </w:r>
    </w:p>
    <w:p w14:paraId="497E815D" w14:textId="4D829CD5" w:rsidR="00377842" w:rsidRDefault="00BF220E" w:rsidP="00377842">
      <w:pPr>
        <w:pStyle w:val="oancuaDanhsach"/>
        <w:numPr>
          <w:ilvl w:val="0"/>
          <w:numId w:val="18"/>
        </w:numPr>
      </w:pPr>
      <w:r>
        <w:t>Hỗ trợ ghi nhận hợp đồng thuê, tạo hóa đơn thanh toán, và nhắc lịch thu tiền</w:t>
      </w:r>
      <w:r w:rsidR="00A83A64">
        <w:t>.</w:t>
      </w:r>
    </w:p>
    <w:p w14:paraId="3F9C4215" w14:textId="690C029E" w:rsidR="00BF220E" w:rsidRDefault="00BF220E" w:rsidP="00377842">
      <w:pPr>
        <w:pStyle w:val="oancuaDanhsach"/>
        <w:numPr>
          <w:ilvl w:val="0"/>
          <w:numId w:val="18"/>
        </w:numPr>
      </w:pPr>
      <w:r>
        <w:t>Cung cấp giao diện trực quan, có thể thống kê tổng thu và trạng thái phòng.</w:t>
      </w:r>
    </w:p>
    <w:p w14:paraId="564898F9" w14:textId="7F5648D6" w:rsidR="00377842" w:rsidRDefault="00FE6134" w:rsidP="00377842">
      <w:pPr>
        <w:pStyle w:val="oancuaDanhsach"/>
        <w:numPr>
          <w:ilvl w:val="0"/>
          <w:numId w:val="16"/>
        </w:numPr>
      </w:pPr>
      <w:r>
        <w:t>Kết quả mong đợi</w:t>
      </w:r>
      <w:r w:rsidR="00377842">
        <w:t>:</w:t>
      </w:r>
    </w:p>
    <w:p w14:paraId="15C19062" w14:textId="18840C89" w:rsidR="00BF220E" w:rsidRDefault="00BF220E" w:rsidP="00A83A64">
      <w:pPr>
        <w:pStyle w:val="ThngthngWeb"/>
        <w:numPr>
          <w:ilvl w:val="0"/>
          <w:numId w:val="18"/>
        </w:numPr>
      </w:pPr>
      <w:r>
        <w:t xml:space="preserve">Hệ thống chỉ có 1 vai trò người dùng: </w:t>
      </w:r>
      <w:r>
        <w:rPr>
          <w:rStyle w:val="Manh"/>
        </w:rPr>
        <w:t>Chủ trọ (Admin)</w:t>
      </w:r>
      <w:r>
        <w:t>.</w:t>
      </w:r>
    </w:p>
    <w:p w14:paraId="2E9693C0" w14:textId="23CACA0D" w:rsidR="00A83A64" w:rsidRDefault="00BF220E" w:rsidP="00A83A64">
      <w:pPr>
        <w:pStyle w:val="ThngthngWeb"/>
        <w:numPr>
          <w:ilvl w:val="0"/>
          <w:numId w:val="18"/>
        </w:numPr>
      </w:pPr>
      <w:r>
        <w:t>Quản lý danh sách phòng (thêm/sửa/xoá phòng)</w:t>
      </w:r>
      <w:r w:rsidR="000C02E9">
        <w:t>, tiền điện, tiền nước.</w:t>
      </w:r>
    </w:p>
    <w:p w14:paraId="07DEBC85" w14:textId="11B216A2" w:rsidR="00A83A64" w:rsidRDefault="00BF220E" w:rsidP="00377842">
      <w:pPr>
        <w:pStyle w:val="ThngthngWeb"/>
        <w:numPr>
          <w:ilvl w:val="0"/>
          <w:numId w:val="18"/>
        </w:numPr>
      </w:pPr>
      <w:r>
        <w:t>Quản lý người thuê và hợp đồng thuê nhà.</w:t>
      </w:r>
    </w:p>
    <w:p w14:paraId="04D2F0D7" w14:textId="39896F63" w:rsidR="00BF220E" w:rsidRDefault="00BF220E" w:rsidP="00377842">
      <w:pPr>
        <w:pStyle w:val="ThngthngWeb"/>
        <w:numPr>
          <w:ilvl w:val="0"/>
          <w:numId w:val="18"/>
        </w:numPr>
      </w:pPr>
      <w:r>
        <w:t>Ghi nhận và thống kê các khoản thanh toán hàng tháng.</w:t>
      </w:r>
    </w:p>
    <w:p w14:paraId="7F2CF2FC" w14:textId="1CAD8C86" w:rsidR="00BF220E" w:rsidRDefault="00BF220E" w:rsidP="00377842">
      <w:pPr>
        <w:pStyle w:val="ThngthngWeb"/>
        <w:numPr>
          <w:ilvl w:val="0"/>
          <w:numId w:val="18"/>
        </w:numPr>
      </w:pPr>
      <w:r>
        <w:t>Nhắc lịch thu tiền (highlight phòng chưa thanh toán).</w:t>
      </w:r>
    </w:p>
    <w:p w14:paraId="07ADF054" w14:textId="3B9373C2" w:rsidR="00BF220E" w:rsidRPr="00A83A64" w:rsidRDefault="00BF220E" w:rsidP="00377842">
      <w:pPr>
        <w:pStyle w:val="ThngthngWeb"/>
        <w:numPr>
          <w:ilvl w:val="0"/>
          <w:numId w:val="18"/>
        </w:numPr>
        <w:rPr>
          <w:rStyle w:val="Manh"/>
          <w:b w:val="0"/>
          <w:bCs w:val="0"/>
        </w:rPr>
      </w:pPr>
      <w:r>
        <w:t>Thống kê doanh thu theo tháng và tình trạng phòng (đang thuê / trống)</w:t>
      </w:r>
      <w:r w:rsidR="000C02E9">
        <w:t>, số lượng người ở khách theo tháng.</w:t>
      </w:r>
    </w:p>
    <w:p w14:paraId="319C7FDB" w14:textId="4DB05F18" w:rsidR="001A4375" w:rsidRDefault="00000000" w:rsidP="0038590F">
      <w:pPr>
        <w:pStyle w:val="u2"/>
      </w:pPr>
      <w:r>
        <w:t>Scope and Technical Requirements</w:t>
      </w:r>
    </w:p>
    <w:p w14:paraId="696A91BA" w14:textId="755DE287" w:rsidR="00377842" w:rsidRDefault="00FE6134" w:rsidP="00377842">
      <w:pPr>
        <w:pStyle w:val="oancuaDanhsach"/>
        <w:numPr>
          <w:ilvl w:val="0"/>
          <w:numId w:val="16"/>
        </w:numPr>
      </w:pPr>
      <w:r>
        <w:t>Phạm vi bao gồm</w:t>
      </w:r>
      <w:r w:rsidR="00377842">
        <w:t>:</w:t>
      </w:r>
    </w:p>
    <w:p w14:paraId="1CD2A72C" w14:textId="71FE992E" w:rsidR="00FE6134" w:rsidRDefault="00BF220E" w:rsidP="00377842">
      <w:pPr>
        <w:pStyle w:val="oancuaDanhsach"/>
        <w:numPr>
          <w:ilvl w:val="0"/>
          <w:numId w:val="18"/>
        </w:numPr>
      </w:pPr>
      <w:r>
        <w:t>Quản lý danh sách phòng trọ.</w:t>
      </w:r>
    </w:p>
    <w:p w14:paraId="4CDF8A0A" w14:textId="7331C126" w:rsidR="00BF220E" w:rsidRDefault="00BF220E" w:rsidP="00377842">
      <w:pPr>
        <w:pStyle w:val="oancuaDanhsach"/>
        <w:numPr>
          <w:ilvl w:val="0"/>
          <w:numId w:val="18"/>
        </w:numPr>
      </w:pPr>
      <w:r>
        <w:t>Quản lý người thuê.</w:t>
      </w:r>
    </w:p>
    <w:p w14:paraId="68724823" w14:textId="42DDEA7F" w:rsidR="00FE6134" w:rsidRDefault="00BF220E" w:rsidP="00377842">
      <w:pPr>
        <w:pStyle w:val="oancuaDanhsach"/>
        <w:numPr>
          <w:ilvl w:val="0"/>
          <w:numId w:val="18"/>
        </w:numPr>
      </w:pPr>
      <w:r>
        <w:t>Quản lý hợp đồng thuê.</w:t>
      </w:r>
    </w:p>
    <w:p w14:paraId="2F573FF9" w14:textId="1E42E9DB" w:rsidR="00FE6134" w:rsidRDefault="00BF220E" w:rsidP="00377842">
      <w:pPr>
        <w:pStyle w:val="oancuaDanhsach"/>
        <w:numPr>
          <w:ilvl w:val="0"/>
          <w:numId w:val="18"/>
        </w:numPr>
      </w:pPr>
      <w:r>
        <w:t>Ghi nhận tiền thuê hàng tháng (có thể lọc theo tháng/năm).</w:t>
      </w:r>
    </w:p>
    <w:p w14:paraId="3F8F4583" w14:textId="6D580BC1" w:rsidR="00FE6134" w:rsidRDefault="00BF220E" w:rsidP="00377842">
      <w:pPr>
        <w:pStyle w:val="oancuaDanhsach"/>
        <w:numPr>
          <w:ilvl w:val="0"/>
          <w:numId w:val="18"/>
        </w:numPr>
      </w:pPr>
      <w:r>
        <w:t>Tạo thống kê số phòng trống / doanh thu theo tháng.</w:t>
      </w:r>
    </w:p>
    <w:p w14:paraId="76E7D1B6" w14:textId="3DCEE324" w:rsidR="00377842" w:rsidRDefault="00FE6134" w:rsidP="00377842">
      <w:pPr>
        <w:pStyle w:val="oancuaDanhsach"/>
        <w:numPr>
          <w:ilvl w:val="0"/>
          <w:numId w:val="16"/>
        </w:numPr>
      </w:pPr>
      <w:r>
        <w:t>Yêu cầu kỹ thuật</w:t>
      </w:r>
      <w:r w:rsidR="00377842">
        <w:t>:</w:t>
      </w:r>
    </w:p>
    <w:p w14:paraId="2E39CB50" w14:textId="1152B100" w:rsidR="00377842" w:rsidRDefault="00FE6134" w:rsidP="00377842">
      <w:pPr>
        <w:pStyle w:val="oancuaDanhsach"/>
        <w:numPr>
          <w:ilvl w:val="0"/>
          <w:numId w:val="18"/>
        </w:numPr>
      </w:pPr>
      <w:r>
        <w:t>Loại ứng dụng: WPF (.NET 8</w:t>
      </w:r>
      <w:r w:rsidR="00377842">
        <w:t>)</w:t>
      </w:r>
    </w:p>
    <w:p w14:paraId="36A88F5D" w14:textId="30892933" w:rsidR="00377842" w:rsidRDefault="00377842" w:rsidP="00377842">
      <w:pPr>
        <w:pStyle w:val="oancuaDanhsach"/>
        <w:numPr>
          <w:ilvl w:val="0"/>
          <w:numId w:val="18"/>
        </w:numPr>
      </w:pPr>
      <w:r>
        <w:t>Database: SQL Server</w:t>
      </w:r>
    </w:p>
    <w:p w14:paraId="50C7F44D" w14:textId="7516E0B6" w:rsidR="00377842" w:rsidRDefault="00377842" w:rsidP="00377842">
      <w:pPr>
        <w:pStyle w:val="oancuaDanhsach"/>
        <w:numPr>
          <w:ilvl w:val="0"/>
          <w:numId w:val="18"/>
        </w:numPr>
      </w:pPr>
      <w:r>
        <w:t>ORM: Entity Framework Core</w:t>
      </w:r>
    </w:p>
    <w:p w14:paraId="336B5C8C" w14:textId="62AC7F11" w:rsidR="00377842" w:rsidRDefault="00FE6134" w:rsidP="00377842">
      <w:pPr>
        <w:pStyle w:val="oancuaDanhsach"/>
        <w:numPr>
          <w:ilvl w:val="0"/>
          <w:numId w:val="18"/>
        </w:numPr>
      </w:pPr>
      <w:r>
        <w:t xml:space="preserve">Hỗ trợ kết nối cơ sở dữ liệu cục bộ thông qua </w:t>
      </w:r>
      <w:proofErr w:type="gramStart"/>
      <w:r w:rsidR="00377842">
        <w:rPr>
          <w:rStyle w:val="MaHTML"/>
          <w:rFonts w:eastAsiaTheme="minorEastAsia"/>
        </w:rPr>
        <w:t>appsetting.json</w:t>
      </w:r>
      <w:proofErr w:type="gramEnd"/>
    </w:p>
    <w:p w14:paraId="27AE03BA" w14:textId="6441F09C" w:rsidR="001A4375" w:rsidRDefault="00000000" w:rsidP="0038590F">
      <w:pPr>
        <w:pStyle w:val="u2"/>
      </w:pPr>
      <w:r>
        <w:t>Initial Implementation Plan</w:t>
      </w:r>
    </w:p>
    <w:p w14:paraId="2AF9D6A8" w14:textId="57BC7767" w:rsidR="00811E02" w:rsidRPr="00D219BC" w:rsidRDefault="00811E02" w:rsidP="00811E02">
      <w:pPr>
        <w:pStyle w:val="oancuaDanhsach"/>
        <w:numPr>
          <w:ilvl w:val="0"/>
          <w:numId w:val="16"/>
        </w:numPr>
        <w:rPr>
          <w:b/>
          <w:bCs/>
        </w:rPr>
      </w:pPr>
      <w:r w:rsidRPr="00D219BC">
        <w:rPr>
          <w:b/>
          <w:bCs/>
        </w:rPr>
        <w:t xml:space="preserve">Week 1 – </w:t>
      </w:r>
      <w:r w:rsidR="00FE6134" w:rsidRPr="00FE6134">
        <w:rPr>
          <w:b/>
          <w:bCs/>
        </w:rPr>
        <w:t xml:space="preserve">Lập kế hoạch &amp; Cài đặt </w:t>
      </w:r>
      <w:r w:rsidRPr="00D219BC">
        <w:rPr>
          <w:b/>
          <w:bCs/>
        </w:rPr>
        <w:t>(</w:t>
      </w:r>
      <w:r w:rsidR="00FE6134">
        <w:rPr>
          <w:b/>
          <w:bCs/>
        </w:rPr>
        <w:t>Ngày</w:t>
      </w:r>
      <w:r w:rsidRPr="00D219BC">
        <w:rPr>
          <w:b/>
          <w:bCs/>
        </w:rPr>
        <w:t xml:space="preserve"> 1–7)</w:t>
      </w:r>
    </w:p>
    <w:p w14:paraId="2F3D8467" w14:textId="2327C8F9" w:rsidR="00BF220E" w:rsidRDefault="00BF220E" w:rsidP="00811E02">
      <w:pPr>
        <w:pStyle w:val="oancuaDanhsach"/>
        <w:numPr>
          <w:ilvl w:val="0"/>
          <w:numId w:val="18"/>
        </w:numPr>
      </w:pPr>
      <w:r>
        <w:t>Xác định phạm vi, yêu cầu chức năng hệ thống</w:t>
      </w:r>
    </w:p>
    <w:p w14:paraId="126901F1" w14:textId="7B116BA7" w:rsidR="00BF220E" w:rsidRDefault="00BF220E" w:rsidP="00811E02">
      <w:pPr>
        <w:pStyle w:val="oancuaDanhsach"/>
        <w:numPr>
          <w:ilvl w:val="0"/>
          <w:numId w:val="18"/>
        </w:numPr>
      </w:pPr>
      <w:r>
        <w:t>Thiết kế cơ sở dữ liệu (Rooms, Tenants, Contracts, Payments)</w:t>
      </w:r>
    </w:p>
    <w:p w14:paraId="13958125" w14:textId="1A8A2801" w:rsidR="00BF220E" w:rsidRDefault="00BF220E" w:rsidP="00811E02">
      <w:pPr>
        <w:pStyle w:val="oancuaDanhsach"/>
        <w:numPr>
          <w:ilvl w:val="0"/>
          <w:numId w:val="18"/>
        </w:numPr>
      </w:pPr>
      <w:r>
        <w:lastRenderedPageBreak/>
        <w:t>Tạo giao diện nguyên mẫu (wireframe UI) bằng Figma hoặc vẽ tay</w:t>
      </w:r>
    </w:p>
    <w:p w14:paraId="089182B9" w14:textId="69DC4305" w:rsidR="00BF220E" w:rsidRDefault="00BF220E" w:rsidP="00811E02">
      <w:pPr>
        <w:pStyle w:val="oancuaDanhsach"/>
        <w:numPr>
          <w:ilvl w:val="0"/>
          <w:numId w:val="18"/>
        </w:numPr>
      </w:pPr>
      <w:r>
        <w:t>Khởi tạo repository GitHub và cấu trúc dự án WPF</w:t>
      </w:r>
    </w:p>
    <w:p w14:paraId="185D5039" w14:textId="3239A8EE" w:rsidR="00FE6134" w:rsidRDefault="00BF220E" w:rsidP="00811E02">
      <w:pPr>
        <w:pStyle w:val="oancuaDanhsach"/>
        <w:numPr>
          <w:ilvl w:val="0"/>
          <w:numId w:val="18"/>
        </w:numPr>
      </w:pPr>
      <w:r>
        <w:t xml:space="preserve">Cấu hình kết nối SQL Server + EF Core + </w:t>
      </w:r>
      <w:proofErr w:type="gramStart"/>
      <w:r>
        <w:rPr>
          <w:rStyle w:val="MaHTML"/>
          <w:rFonts w:eastAsiaTheme="minorEastAsia"/>
        </w:rPr>
        <w:t>appsettings.json</w:t>
      </w:r>
      <w:proofErr w:type="gramEnd"/>
    </w:p>
    <w:p w14:paraId="5F51EEBD" w14:textId="0A7F782D" w:rsidR="00BF220E" w:rsidRPr="00BF220E" w:rsidRDefault="00811E02" w:rsidP="00BF220E">
      <w:pPr>
        <w:pStyle w:val="oancuaDanhsach"/>
        <w:numPr>
          <w:ilvl w:val="0"/>
          <w:numId w:val="16"/>
        </w:numPr>
        <w:rPr>
          <w:b/>
          <w:bCs/>
        </w:rPr>
      </w:pPr>
      <w:r w:rsidRPr="00D219BC">
        <w:rPr>
          <w:b/>
          <w:bCs/>
        </w:rPr>
        <w:t xml:space="preserve">Week 2 – </w:t>
      </w:r>
      <w:r w:rsidR="00FE6134" w:rsidRPr="00FE6134">
        <w:rPr>
          <w:b/>
          <w:bCs/>
        </w:rPr>
        <w:t>Phát triển (Ngày 8–14)</w:t>
      </w:r>
    </w:p>
    <w:p w14:paraId="541134FE" w14:textId="332AE8B7" w:rsidR="00BF220E" w:rsidRDefault="00BF220E" w:rsidP="00811E02">
      <w:pPr>
        <w:pStyle w:val="oancuaDanhsach"/>
        <w:numPr>
          <w:ilvl w:val="0"/>
          <w:numId w:val="18"/>
        </w:numPr>
      </w:pPr>
      <w:r>
        <w:t>Triển khai chức năng quản lý phòng, người thuê (CRUD</w:t>
      </w:r>
      <w:r>
        <w:t>)</w:t>
      </w:r>
    </w:p>
    <w:p w14:paraId="3667AD0C" w14:textId="0EADBD64" w:rsidR="00BF220E" w:rsidRDefault="00BF220E" w:rsidP="00811E02">
      <w:pPr>
        <w:pStyle w:val="oancuaDanhsach"/>
        <w:numPr>
          <w:ilvl w:val="0"/>
          <w:numId w:val="18"/>
        </w:numPr>
      </w:pPr>
      <w:r>
        <w:t>Xây dựng giao diện thêm hợp đồng thuê</w:t>
      </w:r>
    </w:p>
    <w:p w14:paraId="632208D7" w14:textId="6B99E391" w:rsidR="00BF220E" w:rsidRDefault="00BF220E" w:rsidP="00811E02">
      <w:pPr>
        <w:pStyle w:val="oancuaDanhsach"/>
        <w:numPr>
          <w:ilvl w:val="0"/>
          <w:numId w:val="18"/>
        </w:numPr>
      </w:pPr>
      <w:r>
        <w:t>Phát triển giao diện ghi nhận thanh toán tiền thuê theo tháng</w:t>
      </w:r>
    </w:p>
    <w:p w14:paraId="395D3570" w14:textId="2C8771B5" w:rsidR="00D219BC" w:rsidRDefault="00FE6134" w:rsidP="00811E02">
      <w:pPr>
        <w:pStyle w:val="oancuaDanhsach"/>
        <w:numPr>
          <w:ilvl w:val="0"/>
          <w:numId w:val="18"/>
        </w:numPr>
      </w:pPr>
      <w:r>
        <w:t>Áp dụng kiến trúc MVVM (Model, ViewModel, View)</w:t>
      </w:r>
    </w:p>
    <w:p w14:paraId="288CCCE2" w14:textId="06F1C38C" w:rsidR="00811E02" w:rsidRPr="00D219BC" w:rsidRDefault="00D219BC" w:rsidP="00811E02">
      <w:pPr>
        <w:pStyle w:val="oancuaDanhsach"/>
        <w:numPr>
          <w:ilvl w:val="0"/>
          <w:numId w:val="16"/>
        </w:numPr>
        <w:rPr>
          <w:b/>
          <w:bCs/>
        </w:rPr>
      </w:pPr>
      <w:r w:rsidRPr="00D219BC">
        <w:rPr>
          <w:b/>
          <w:bCs/>
        </w:rPr>
        <w:t xml:space="preserve">Week 3 – </w:t>
      </w:r>
      <w:r w:rsidR="00FE6134" w:rsidRPr="00FE6134">
        <w:rPr>
          <w:b/>
          <w:bCs/>
        </w:rPr>
        <w:t>Hoàn thiện &amp; Kiểm thử (Ngày 15–21)</w:t>
      </w:r>
    </w:p>
    <w:p w14:paraId="090D17B3" w14:textId="5E5E9279" w:rsidR="00FE6134" w:rsidRDefault="00BF220E" w:rsidP="00D219BC">
      <w:pPr>
        <w:pStyle w:val="oancuaDanhsach"/>
        <w:numPr>
          <w:ilvl w:val="0"/>
          <w:numId w:val="18"/>
        </w:numPr>
      </w:pPr>
      <w:r>
        <w:t>Tối ưu UI và xử lý kiểm tra dữ liệu đầu vào</w:t>
      </w:r>
    </w:p>
    <w:p w14:paraId="20E0FFA7" w14:textId="77777777" w:rsidR="00BF220E" w:rsidRDefault="00BF220E" w:rsidP="00D219BC">
      <w:pPr>
        <w:pStyle w:val="oancuaDanhsach"/>
        <w:numPr>
          <w:ilvl w:val="0"/>
          <w:numId w:val="18"/>
        </w:numPr>
      </w:pPr>
      <w:r>
        <w:t>Xây dựng bảng thống kê doanh thu / trạng thái phòng</w:t>
      </w:r>
    </w:p>
    <w:p w14:paraId="43F150B4" w14:textId="2AEBEB39" w:rsidR="00BF220E" w:rsidRDefault="00BF220E" w:rsidP="00D219BC">
      <w:pPr>
        <w:pStyle w:val="oancuaDanhsach"/>
        <w:numPr>
          <w:ilvl w:val="0"/>
          <w:numId w:val="18"/>
        </w:numPr>
      </w:pPr>
      <w:r>
        <w:t>Kiểm thử toàn bộ ứng dụng (nội dung, tính đúng đắn, hiệu năng)</w:t>
      </w:r>
    </w:p>
    <w:p w14:paraId="17614931" w14:textId="4F5BC0C2" w:rsidR="00BF220E" w:rsidRDefault="00BF220E" w:rsidP="00D219BC">
      <w:pPr>
        <w:pStyle w:val="oancuaDanhsach"/>
        <w:numPr>
          <w:ilvl w:val="0"/>
          <w:numId w:val="18"/>
        </w:numPr>
      </w:pPr>
      <w:r>
        <w:t>Viết tài liệu người dùng và chuẩn bị demo/bảo vệ</w:t>
      </w:r>
    </w:p>
    <w:p w14:paraId="773C5932" w14:textId="342A7746" w:rsidR="001A4375" w:rsidRDefault="00000000" w:rsidP="0038590F">
      <w:pPr>
        <w:pStyle w:val="u2"/>
      </w:pPr>
      <w:r>
        <w:t>Resources and Tools</w:t>
      </w:r>
    </w:p>
    <w:p w14:paraId="4661DD49" w14:textId="6E28F2A4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IDE:</w:t>
      </w:r>
      <w:r>
        <w:t xml:space="preserve"> Visual Studio 2022</w:t>
      </w:r>
    </w:p>
    <w:p w14:paraId="537421EF" w14:textId="7125718F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Programming Language:</w:t>
      </w:r>
      <w:r>
        <w:t xml:space="preserve"> C#, XAML</w:t>
      </w:r>
    </w:p>
    <w:p w14:paraId="7720C8BB" w14:textId="686F239E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Database:</w:t>
      </w:r>
      <w:r>
        <w:t xml:space="preserve"> SQL Server</w:t>
      </w:r>
    </w:p>
    <w:p w14:paraId="71EC8385" w14:textId="7B10BCC6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ORM:</w:t>
      </w:r>
      <w:r>
        <w:t xml:space="preserve"> Entity Framework Core</w:t>
      </w:r>
    </w:p>
    <w:p w14:paraId="76A3F9EC" w14:textId="2772D1E9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Version Control:</w:t>
      </w:r>
      <w:r>
        <w:t xml:space="preserve"> GitHub</w:t>
      </w:r>
    </w:p>
    <w:p w14:paraId="3B2E45E7" w14:textId="0E816B26" w:rsidR="00811E02" w:rsidRDefault="00811E02" w:rsidP="00811E02">
      <w:pPr>
        <w:pStyle w:val="oancuaDanhsach"/>
        <w:numPr>
          <w:ilvl w:val="0"/>
          <w:numId w:val="16"/>
        </w:numPr>
      </w:pPr>
      <w:r>
        <w:rPr>
          <w:rStyle w:val="Manh"/>
        </w:rPr>
        <w:t>Other Tools:</w:t>
      </w:r>
      <w:r>
        <w:t xml:space="preserve"> Figma (for UI), Postman (API testing), Trello (task tracking)</w:t>
      </w:r>
    </w:p>
    <w:p w14:paraId="2BE2B57E" w14:textId="03C69CE2" w:rsidR="00811E02" w:rsidRDefault="00FE6134" w:rsidP="00811E02">
      <w:pPr>
        <w:pStyle w:val="oancuaDanhsach"/>
        <w:numPr>
          <w:ilvl w:val="0"/>
          <w:numId w:val="16"/>
        </w:numPr>
      </w:pPr>
      <w:r>
        <w:rPr>
          <w:b/>
          <w:bCs/>
        </w:rPr>
        <w:t>Thiết lập ban đầu</w:t>
      </w:r>
      <w:r w:rsidR="00811E02">
        <w:t>:</w:t>
      </w:r>
    </w:p>
    <w:p w14:paraId="62F9D8AE" w14:textId="7F20A43B" w:rsidR="00FE6134" w:rsidRDefault="00FE6134" w:rsidP="00811E02">
      <w:pPr>
        <w:pStyle w:val="oancuaDanhsach"/>
        <w:numPr>
          <w:ilvl w:val="0"/>
          <w:numId w:val="18"/>
        </w:numPr>
      </w:pPr>
      <w:r>
        <w:t>Kho GitHub được khởi tạo với cấu trúc dự án</w:t>
      </w:r>
    </w:p>
    <w:p w14:paraId="27BE990F" w14:textId="6511B42B" w:rsidR="00FE6134" w:rsidRDefault="00FE6134" w:rsidP="00811E02">
      <w:pPr>
        <w:pStyle w:val="oancuaDanhsach"/>
        <w:numPr>
          <w:ilvl w:val="0"/>
          <w:numId w:val="18"/>
        </w:numPr>
      </w:pPr>
      <w:r>
        <w:t>Cấu hình SQL Server cục bộ</w:t>
      </w:r>
    </w:p>
    <w:p w14:paraId="6239F6B8" w14:textId="5A4F6929" w:rsidR="00FE6134" w:rsidRDefault="00FE6134" w:rsidP="00811E02">
      <w:pPr>
        <w:pStyle w:val="oancuaDanhsach"/>
        <w:numPr>
          <w:ilvl w:val="0"/>
          <w:numId w:val="18"/>
        </w:numPr>
      </w:pPr>
      <w:r>
        <w:t xml:space="preserve">Tạo file </w:t>
      </w:r>
      <w:proofErr w:type="gramStart"/>
      <w:r>
        <w:rPr>
          <w:rStyle w:val="Manh"/>
        </w:rPr>
        <w:t>appsettings.json</w:t>
      </w:r>
      <w:proofErr w:type="gramEnd"/>
      <w:r>
        <w:t xml:space="preserve"> để chứa chuỗi kết nối</w:t>
      </w:r>
    </w:p>
    <w:p w14:paraId="317CFFD7" w14:textId="2445586A" w:rsidR="005C613E" w:rsidRDefault="005C613E" w:rsidP="00811E02">
      <w:pPr>
        <w:pStyle w:val="oancuaDanhsach"/>
        <w:numPr>
          <w:ilvl w:val="0"/>
          <w:numId w:val="18"/>
        </w:numPr>
      </w:pPr>
      <w:r>
        <w:t xml:space="preserve">Dự án áp dụng kiến trúc </w:t>
      </w:r>
      <w:r>
        <w:rPr>
          <w:rStyle w:val="Manh"/>
        </w:rPr>
        <w:t>MVVM</w:t>
      </w:r>
    </w:p>
    <w:p w14:paraId="65ED34E5" w14:textId="3894BDA7" w:rsidR="001A4375" w:rsidRDefault="00000000" w:rsidP="0038590F">
      <w:pPr>
        <w:pStyle w:val="u2"/>
      </w:pPr>
      <w:r>
        <w:t>Risk Assessment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811E02" w14:paraId="5E103B4B" w14:textId="77777777" w:rsidTr="00811E02">
        <w:tc>
          <w:tcPr>
            <w:tcW w:w="4428" w:type="dxa"/>
          </w:tcPr>
          <w:p w14:paraId="3F5A478D" w14:textId="7584F10A" w:rsidR="00811E02" w:rsidRPr="00811E02" w:rsidRDefault="005C613E" w:rsidP="00811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Rủi ro</w:t>
            </w:r>
          </w:p>
        </w:tc>
        <w:tc>
          <w:tcPr>
            <w:tcW w:w="4428" w:type="dxa"/>
          </w:tcPr>
          <w:p w14:paraId="0577C013" w14:textId="49501B31" w:rsidR="00811E02" w:rsidRPr="005C613E" w:rsidRDefault="005C613E" w:rsidP="00811E02">
            <w:pPr>
              <w:jc w:val="center"/>
              <w:rPr>
                <w:b/>
                <w:bCs/>
              </w:rPr>
            </w:pPr>
            <w:r w:rsidRPr="005C613E">
              <w:rPr>
                <w:b/>
                <w:bCs/>
              </w:rPr>
              <w:t>Chiến lược giảm thiểu</w:t>
            </w:r>
          </w:p>
        </w:tc>
      </w:tr>
      <w:tr w:rsidR="00811E02" w14:paraId="78261343" w14:textId="77777777" w:rsidTr="00811E02">
        <w:tc>
          <w:tcPr>
            <w:tcW w:w="4428" w:type="dxa"/>
          </w:tcPr>
          <w:p w14:paraId="2FBF9466" w14:textId="77757219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Thiếu kinh nghiệm với WPF</w:t>
            </w:r>
          </w:p>
        </w:tc>
        <w:tc>
          <w:tcPr>
            <w:tcW w:w="4428" w:type="dxa"/>
          </w:tcPr>
          <w:p w14:paraId="63ACD2F6" w14:textId="53C873D3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Sử dụng tài liệu chính thức và các mẫu đơn giản</w:t>
            </w:r>
          </w:p>
        </w:tc>
      </w:tr>
      <w:tr w:rsidR="00811E02" w14:paraId="3E2D62D7" w14:textId="77777777" w:rsidTr="00811E02">
        <w:tc>
          <w:tcPr>
            <w:tcW w:w="4428" w:type="dxa"/>
          </w:tcPr>
          <w:p w14:paraId="4944624F" w14:textId="611BB8C9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Lỗi kết nối cơ sở dữ liệu</w:t>
            </w:r>
          </w:p>
        </w:tc>
        <w:tc>
          <w:tcPr>
            <w:tcW w:w="4428" w:type="dxa"/>
          </w:tcPr>
          <w:p w14:paraId="5F7C49F0" w14:textId="002C697F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Kiểm tra sớm và ghi log rõ ràng</w:t>
            </w:r>
          </w:p>
        </w:tc>
      </w:tr>
      <w:tr w:rsidR="00811E02" w14:paraId="4E90B221" w14:textId="77777777" w:rsidTr="00811E02">
        <w:tc>
          <w:tcPr>
            <w:tcW w:w="4428" w:type="dxa"/>
          </w:tcPr>
          <w:p w14:paraId="22C2D799" w14:textId="2062A680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Trễ tiến độ công việc</w:t>
            </w:r>
          </w:p>
        </w:tc>
        <w:tc>
          <w:tcPr>
            <w:tcW w:w="4428" w:type="dxa"/>
          </w:tcPr>
          <w:p w14:paraId="27D5C26E" w14:textId="35621AEA" w:rsidR="00811E02" w:rsidRPr="005C613E" w:rsidRDefault="00BF220E" w:rsidP="00811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Tự ý thức làm việc</w:t>
            </w:r>
          </w:p>
        </w:tc>
      </w:tr>
      <w:tr w:rsidR="00811E02" w14:paraId="6EFB4963" w14:textId="77777777" w:rsidTr="00811E02">
        <w:tc>
          <w:tcPr>
            <w:tcW w:w="4428" w:type="dxa"/>
          </w:tcPr>
          <w:p w14:paraId="0B9D1AB7" w14:textId="67582BE9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Xung đột khi merge Git</w:t>
            </w:r>
          </w:p>
        </w:tc>
        <w:tc>
          <w:tcPr>
            <w:tcW w:w="4428" w:type="dxa"/>
          </w:tcPr>
          <w:p w14:paraId="25169914" w14:textId="5278F123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Dùng nhánh tính năng và review pull request</w:t>
            </w:r>
          </w:p>
        </w:tc>
      </w:tr>
      <w:tr w:rsidR="00811E02" w14:paraId="5E9AA7D8" w14:textId="77777777" w:rsidTr="00811E02">
        <w:tc>
          <w:tcPr>
            <w:tcW w:w="4428" w:type="dxa"/>
          </w:tcPr>
          <w:p w14:paraId="234AF6C6" w14:textId="05B8B363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Yêu cầu không rõ ràng</w:t>
            </w:r>
          </w:p>
        </w:tc>
        <w:tc>
          <w:tcPr>
            <w:tcW w:w="4428" w:type="dxa"/>
          </w:tcPr>
          <w:p w14:paraId="0DE9D4F0" w14:textId="3BBAAE84" w:rsidR="00811E02" w:rsidRPr="005C613E" w:rsidRDefault="005C613E" w:rsidP="00811E02">
            <w:pPr>
              <w:rPr>
                <w:sz w:val="20"/>
                <w:szCs w:val="20"/>
              </w:rPr>
            </w:pPr>
            <w:r w:rsidRPr="005C613E">
              <w:rPr>
                <w:sz w:val="20"/>
                <w:szCs w:val="20"/>
              </w:rPr>
              <w:t>Cần kiểm tra lại logic dự án</w:t>
            </w:r>
          </w:p>
        </w:tc>
      </w:tr>
    </w:tbl>
    <w:p w14:paraId="0D1B3A0B" w14:textId="77777777" w:rsidR="00811E02" w:rsidRPr="00811E02" w:rsidRDefault="00811E02" w:rsidP="00811E02">
      <w:pPr>
        <w:ind w:left="360"/>
      </w:pPr>
    </w:p>
    <w:p w14:paraId="735EBC16" w14:textId="4F79F6F2" w:rsidR="001A4375" w:rsidRDefault="00000000" w:rsidP="0038590F">
      <w:pPr>
        <w:pStyle w:val="u2"/>
      </w:pPr>
      <w:r>
        <w:t>References (Optional)</w:t>
      </w:r>
    </w:p>
    <w:p w14:paraId="2302E41B" w14:textId="4D878957" w:rsidR="001A4375" w:rsidRDefault="00811E02" w:rsidP="00811E02">
      <w:pPr>
        <w:pStyle w:val="oancuaDanhsach"/>
        <w:numPr>
          <w:ilvl w:val="0"/>
          <w:numId w:val="16"/>
        </w:numPr>
      </w:pPr>
      <w:r>
        <w:t xml:space="preserve">Microsoft Documentation – WPF: </w:t>
      </w:r>
      <w:hyperlink r:id="rId8" w:tgtFrame="_new" w:history="1">
        <w:r>
          <w:rPr>
            <w:rStyle w:val="Siuktni"/>
          </w:rPr>
          <w:t>https://learn.microsoft.com/en-us/dotnet/desktop/wpf/</w:t>
        </w:r>
      </w:hyperlink>
    </w:p>
    <w:p w14:paraId="4C044D70" w14:textId="31A6FFF1" w:rsidR="00811E02" w:rsidRDefault="00811E02" w:rsidP="00811E02">
      <w:pPr>
        <w:pStyle w:val="oancuaDanhsach"/>
        <w:numPr>
          <w:ilvl w:val="0"/>
          <w:numId w:val="16"/>
        </w:numPr>
      </w:pPr>
      <w:r>
        <w:t xml:space="preserve">Entity Framework Core Docs: </w:t>
      </w:r>
      <w:hyperlink r:id="rId9" w:tgtFrame="_new" w:history="1">
        <w:r>
          <w:rPr>
            <w:rStyle w:val="Siuktni"/>
          </w:rPr>
          <w:t>https://learn.microsoft.com/en-us/ef/core/</w:t>
        </w:r>
      </w:hyperlink>
    </w:p>
    <w:p w14:paraId="209B0846" w14:textId="75A98FEC" w:rsidR="00811E02" w:rsidRDefault="00811E02" w:rsidP="00811E02">
      <w:pPr>
        <w:pStyle w:val="oancuaDanhsach"/>
        <w:numPr>
          <w:ilvl w:val="0"/>
          <w:numId w:val="16"/>
        </w:numPr>
      </w:pPr>
      <w:r>
        <w:t xml:space="preserve">GitHub Docs – Collaboration: </w:t>
      </w:r>
      <w:hyperlink r:id="rId10" w:tgtFrame="_new" w:history="1">
        <w:r>
          <w:rPr>
            <w:rStyle w:val="Siuktni"/>
          </w:rPr>
          <w:t>https://docs.github.com/en</w:t>
        </w:r>
      </w:hyperlink>
    </w:p>
    <w:p w14:paraId="7AAF8C82" w14:textId="2C2BAE70" w:rsidR="00811E02" w:rsidRDefault="00811E02" w:rsidP="00811E02">
      <w:pPr>
        <w:pStyle w:val="oancuaDanhsach"/>
        <w:numPr>
          <w:ilvl w:val="0"/>
          <w:numId w:val="16"/>
        </w:numPr>
      </w:pPr>
      <w:r>
        <w:t xml:space="preserve">MVVM Pattern Guide: </w:t>
      </w:r>
      <w:hyperlink r:id="rId11" w:tgtFrame="_new" w:history="1">
        <w:r>
          <w:rPr>
            <w:rStyle w:val="Siuktni"/>
          </w:rPr>
          <w:t>https://learn.microsoft.com/en-us/dotnet/desktop/wpf/data/mvvm/</w:t>
        </w:r>
      </w:hyperlink>
    </w:p>
    <w:sectPr w:rsidR="00811E02" w:rsidSect="00034616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2E043" w14:textId="77777777" w:rsidR="00083A2E" w:rsidRDefault="00083A2E" w:rsidP="0085702A">
      <w:pPr>
        <w:spacing w:after="0" w:line="240" w:lineRule="auto"/>
      </w:pPr>
      <w:r>
        <w:separator/>
      </w:r>
    </w:p>
  </w:endnote>
  <w:endnote w:type="continuationSeparator" w:id="0">
    <w:p w14:paraId="043678D1" w14:textId="77777777" w:rsidR="00083A2E" w:rsidRDefault="00083A2E" w:rsidP="0085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AF91" w14:textId="2EC0672C" w:rsidR="0038590F" w:rsidRDefault="0038590F">
    <w:pPr>
      <w:pStyle w:val="Chntrang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E9DA0" w14:textId="77777777" w:rsidR="00083A2E" w:rsidRDefault="00083A2E" w:rsidP="0085702A">
      <w:pPr>
        <w:spacing w:after="0" w:line="240" w:lineRule="auto"/>
      </w:pPr>
      <w:r>
        <w:separator/>
      </w:r>
    </w:p>
  </w:footnote>
  <w:footnote w:type="continuationSeparator" w:id="0">
    <w:p w14:paraId="7FB402A3" w14:textId="77777777" w:rsidR="00083A2E" w:rsidRDefault="00083A2E" w:rsidP="0085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A284B" w14:textId="6D46C605" w:rsidR="0038590F" w:rsidRDefault="0038590F">
    <w:pPr>
      <w:pStyle w:val="utrang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27AFBE" wp14:editId="0DE55C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57300" cy="490405"/>
          <wp:effectExtent l="0" t="0" r="0" b="5080"/>
          <wp:wrapNone/>
          <wp:docPr id="17111735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1173546" name="Picture 17111735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9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F6657"/>
    <w:multiLevelType w:val="hybridMultilevel"/>
    <w:tmpl w:val="1A884780"/>
    <w:lvl w:ilvl="0" w:tplc="79DC886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44E7C"/>
    <w:multiLevelType w:val="hybridMultilevel"/>
    <w:tmpl w:val="761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C364C"/>
    <w:multiLevelType w:val="hybridMultilevel"/>
    <w:tmpl w:val="60E2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159A5"/>
    <w:multiLevelType w:val="hybridMultilevel"/>
    <w:tmpl w:val="CFF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2A1"/>
    <w:multiLevelType w:val="hybridMultilevel"/>
    <w:tmpl w:val="0704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37FC6"/>
    <w:multiLevelType w:val="hybridMultilevel"/>
    <w:tmpl w:val="7478A93A"/>
    <w:lvl w:ilvl="0" w:tplc="FB8E25F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7C1175"/>
    <w:multiLevelType w:val="hybridMultilevel"/>
    <w:tmpl w:val="81761A96"/>
    <w:lvl w:ilvl="0" w:tplc="40C2A45E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D0A"/>
    <w:multiLevelType w:val="hybridMultilevel"/>
    <w:tmpl w:val="9036E0E6"/>
    <w:lvl w:ilvl="0" w:tplc="4134DC1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E504E7"/>
    <w:multiLevelType w:val="hybridMultilevel"/>
    <w:tmpl w:val="9350EAC4"/>
    <w:lvl w:ilvl="0" w:tplc="F5660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965">
    <w:abstractNumId w:val="8"/>
  </w:num>
  <w:num w:numId="2" w16cid:durableId="1053192340">
    <w:abstractNumId w:val="6"/>
  </w:num>
  <w:num w:numId="3" w16cid:durableId="2077702337">
    <w:abstractNumId w:val="5"/>
  </w:num>
  <w:num w:numId="4" w16cid:durableId="900092501">
    <w:abstractNumId w:val="4"/>
  </w:num>
  <w:num w:numId="5" w16cid:durableId="1098677327">
    <w:abstractNumId w:val="7"/>
  </w:num>
  <w:num w:numId="6" w16cid:durableId="327103645">
    <w:abstractNumId w:val="3"/>
  </w:num>
  <w:num w:numId="7" w16cid:durableId="1374305121">
    <w:abstractNumId w:val="2"/>
  </w:num>
  <w:num w:numId="8" w16cid:durableId="66656249">
    <w:abstractNumId w:val="1"/>
  </w:num>
  <w:num w:numId="9" w16cid:durableId="30612558">
    <w:abstractNumId w:val="0"/>
  </w:num>
  <w:num w:numId="10" w16cid:durableId="1649549886">
    <w:abstractNumId w:val="15"/>
  </w:num>
  <w:num w:numId="11" w16cid:durableId="1847132582">
    <w:abstractNumId w:val="12"/>
  </w:num>
  <w:num w:numId="12" w16cid:durableId="1868980482">
    <w:abstractNumId w:val="13"/>
  </w:num>
  <w:num w:numId="13" w16cid:durableId="992414311">
    <w:abstractNumId w:val="11"/>
  </w:num>
  <w:num w:numId="14" w16cid:durableId="1232696442">
    <w:abstractNumId w:val="10"/>
  </w:num>
  <w:num w:numId="15" w16cid:durableId="689842301">
    <w:abstractNumId w:val="17"/>
  </w:num>
  <w:num w:numId="16" w16cid:durableId="959804114">
    <w:abstractNumId w:val="16"/>
  </w:num>
  <w:num w:numId="17" w16cid:durableId="525867742">
    <w:abstractNumId w:val="14"/>
  </w:num>
  <w:num w:numId="18" w16cid:durableId="1936593435">
    <w:abstractNumId w:val="9"/>
  </w:num>
  <w:num w:numId="19" w16cid:durableId="654183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18"/>
    <w:rsid w:val="00034616"/>
    <w:rsid w:val="0006063C"/>
    <w:rsid w:val="00083A2E"/>
    <w:rsid w:val="000C02E9"/>
    <w:rsid w:val="0015074B"/>
    <w:rsid w:val="001A4375"/>
    <w:rsid w:val="001B6536"/>
    <w:rsid w:val="0029639D"/>
    <w:rsid w:val="002B12B5"/>
    <w:rsid w:val="00326F90"/>
    <w:rsid w:val="00377842"/>
    <w:rsid w:val="0038590F"/>
    <w:rsid w:val="005551CF"/>
    <w:rsid w:val="005C613E"/>
    <w:rsid w:val="007417A1"/>
    <w:rsid w:val="00811E02"/>
    <w:rsid w:val="0085702A"/>
    <w:rsid w:val="00865540"/>
    <w:rsid w:val="00A83A64"/>
    <w:rsid w:val="00AA1D8D"/>
    <w:rsid w:val="00AC0010"/>
    <w:rsid w:val="00B47730"/>
    <w:rsid w:val="00BA6CE7"/>
    <w:rsid w:val="00BF220E"/>
    <w:rsid w:val="00CB0664"/>
    <w:rsid w:val="00D03841"/>
    <w:rsid w:val="00D219BC"/>
    <w:rsid w:val="00FC693F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7EF710F"/>
  <w14:defaultImageDpi w14:val="300"/>
  <w15:docId w15:val="{9EB429EB-CABE-4A2C-B1D6-146977E3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8590F"/>
    <w:pPr>
      <w:keepNext/>
      <w:keepLines/>
      <w:numPr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8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BangLi4-Nhnmanh3">
    <w:name w:val="Grid Table 4 Accent 3"/>
    <w:basedOn w:val="BangThngthng"/>
    <w:uiPriority w:val="49"/>
    <w:rsid w:val="003859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hngthngWeb">
    <w:name w:val="Normal (Web)"/>
    <w:basedOn w:val="Binhthng"/>
    <w:uiPriority w:val="99"/>
    <w:semiHidden/>
    <w:unhideWhenUsed/>
    <w:rsid w:val="0037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377842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811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desktop/wpf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desktop/wpf/data/mvv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ef/cor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Trường Nguyễn</cp:lastModifiedBy>
  <cp:revision>15</cp:revision>
  <dcterms:created xsi:type="dcterms:W3CDTF">2013-12-23T23:15:00Z</dcterms:created>
  <dcterms:modified xsi:type="dcterms:W3CDTF">2025-06-26T02:08:00Z</dcterms:modified>
  <cp:category/>
</cp:coreProperties>
</file>